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DRAGON KING</w:t>
      </w:r>
    </w:p>
    <w:p>
      <w:r>
        <w:t>Episode: S01E01 - "PROPHETIC"</w:t>
      </w:r>
    </w:p>
    <w:p>
      <w:r>
        <w:t>Genre: Fantasy Drama</w:t>
      </w:r>
    </w:p>
    <w:p>
      <w:r>
        <w:t>Format: One-hour streaming (≈55–60 minutes)</w:t>
      </w:r>
    </w:p>
    <w:p>
      <w:r>
        <w:t>Theme: Legacy vs. Ambition. Prophecy vs. Free Will.</w:t>
      </w:r>
    </w:p>
    <w:p>
      <w:r>
        <w:t>Written by: [Your Name]</w:t>
      </w:r>
    </w:p>
    <w:p>
      <w:r>
        <w:br w:type="page"/>
      </w:r>
    </w:p>
    <w:p>
      <w:r>
        <w:t>COLD OPEN / TEASER</w:t>
        <w:br/>
        <w:br/>
        <w:t>INT. ETHEREAL BASTION – THRONE ROOM – NIGHT</w:t>
        <w:br/>
        <w:br/>
        <w:t>A vast, silent chamber of silver stone. Columns rise like frozen trees. Braziers burn low. The air is thick with incense.</w:t>
        <w:br/>
        <w:br/>
        <w:t>At the far end, KING ERROL (60s) sits slumped on the Throne of Ancients, breath ragged. His gold crown tilts slightly on his graying head.</w:t>
        <w:br/>
        <w:br/>
        <w:t>Before him: PRINCE SCAR (30s) — muscular, impulsive, his crimson cloak draped like warpaint. Beside him: PRINCE BANE (30s) — sharp-eyed, lean, cloaked in black.</w:t>
        <w:br/>
        <w:br/>
        <w:t>A flicker of firelight catches on the sword across Scar’s back — the Gold Spike, blade of conquest.</w:t>
        <w:br/>
        <w:br/>
        <w:t>ERROL</w:t>
        <w:br/>
        <w:t>(weakly)</w:t>
        <w:br/>
        <w:t>My sons... my blood...</w:t>
        <w:br/>
        <w:br/>
        <w:t>BANE</w:t>
        <w:br/>
        <w:t>Father—speak not. Save your strength.</w:t>
        <w:br/>
        <w:br/>
        <w:t>ERROL</w:t>
        <w:br/>
        <w:t>There is no strength left. Only truth.</w:t>
        <w:br/>
        <w:t>(beat)</w:t>
        <w:br/>
        <w:t>One of you shall rule. But only together shall you survive.</w:t>
        <w:br/>
        <w:br/>
        <w:t>SCAR</w:t>
        <w:br/>
        <w:t>You still doubt me... even now.</w:t>
        <w:br/>
        <w:br/>
        <w:t>ERROL</w:t>
        <w:br/>
        <w:t>I doubt your pride, not your heart. And I fear the world beyond these walls.</w:t>
        <w:br/>
        <w:br/>
        <w:t>A coughing fit overtakes him. Bane steps forward.</w:t>
        <w:br/>
        <w:br/>
        <w:t>BANE</w:t>
        <w:br/>
        <w:t>Let us summon the Maester—</w:t>
        <w:br/>
        <w:br/>
        <w:t>ERROL</w:t>
        <w:br/>
        <w:t>No. Let me die as I lived — amongst kings.</w:t>
        <w:br/>
        <w:br/>
        <w:t>Errol reaches into his robes and produces a worn raven-feathered medallion — an ancient sigil of the Seers of Astrael.</w:t>
        <w:br/>
        <w:br/>
        <w:t>ERROL (CONT'D)</w:t>
        <w:br/>
        <w:t>This kingdom was forged in prophecy. It will fall by the same hand, unless you—</w:t>
        <w:br/>
        <w:t>(he gasps)</w:t>
        <w:br/>
        <w:t>—remember who you are.</w:t>
        <w:br/>
        <w:br/>
        <w:t>He fixes them with his last look.</w:t>
        <w:br/>
        <w:br/>
        <w:t>ERROL (CONT'D)</w:t>
        <w:br/>
        <w:t>Blood is fire. Fire consumes.</w:t>
        <w:br/>
        <w:br/>
        <w:t>He exhales. Eyes go glassy. The king is dead.</w:t>
        <w:br/>
        <w:br/>
        <w:t>Silence.</w:t>
        <w:br/>
        <w:br/>
        <w:t>SCAR</w:t>
        <w:br/>
        <w:t>(slowly kneels)</w:t>
        <w:br/>
        <w:t>Long live the king...</w:t>
        <w:br/>
        <w:br/>
        <w:t>Bane watches him. Calculates.</w:t>
        <w:br/>
        <w:br/>
        <w:t>SMASH TO BLACK.</w:t>
        <w:br/>
        <w:br/>
        <w:t>TITLE SEQUENCE.</w:t>
        <w:br/>
        <w:br/>
        <w:t>ACT ONE</w:t>
        <w:br/>
        <w:br/>
        <w:t>INT. ROYAL CHAMBERS – NIGHT</w:t>
        <w:br/>
        <w:br/>
        <w:t>SCAR storms in, furious. Wine goblets and scrolls fly from a desk.</w:t>
        <w:br/>
        <w:br/>
        <w:t>BANE enters behind him, calm and cold.</w:t>
        <w:br/>
        <w:br/>
        <w:t>SCAR</w:t>
        <w:br/>
        <w:t>You stand there like a vulture. Couldn’t wait to bury him.</w:t>
        <w:br/>
        <w:br/>
        <w:t>BANE</w:t>
        <w:br/>
        <w:t>He was already ash, brother. It is the living we must worry about.</w:t>
        <w:br/>
        <w:br/>
        <w:t>SCAR</w:t>
        <w:br/>
        <w:t>(snarling)</w:t>
        <w:br/>
        <w:t>I am king now. Warpath kneels to me. Say the words.</w:t>
        <w:br/>
        <w:br/>
        <w:t>BANE</w:t>
        <w:br/>
        <w:t>A crown is not a command. You must earn loyalty, not seize it.</w:t>
        <w:br/>
        <w:br/>
        <w:t>SCAR</w:t>
        <w:br/>
        <w:t>(spits)</w:t>
        <w:br/>
        <w:t>Loyalty? From snakes like you?</w:t>
        <w:br/>
        <w:br/>
        <w:t>BANE</w:t>
        <w:br/>
        <w:t>No... from the people. From the guard, the council, the lords of the coast. You think this ends at our father’s throne?</w:t>
        <w:br/>
        <w:br/>
        <w:t>Scar turns, breathing heavy. He grips the Gold Spike.</w:t>
        <w:br/>
        <w:br/>
        <w:t>SCAR</w:t>
        <w:br/>
        <w:t>Say one more word and I’ll—</w:t>
        <w:br/>
        <w:br/>
        <w:t>BANE</w:t>
        <w:br/>
        <w:t>Strike me down? In your father’s chamber? With his blood still warm?</w:t>
        <w:br/>
        <w:t>(beat)</w:t>
        <w:br/>
        <w:t>That would be... a strong first decree.</w:t>
        <w:br/>
        <w:br/>
        <w:t>The tension hangs like a blade.</w:t>
        <w:br/>
        <w:br/>
        <w:t>A faint knock at the door.</w:t>
        <w:br/>
        <w:br/>
        <w:t>ADVISOR LORN (40s), enters.</w:t>
        <w:br/>
        <w:br/>
        <w:t>LORN</w:t>
        <w:br/>
        <w:t>Your Grace... the pyre is prepared.</w:t>
        <w:br/>
        <w:br/>
        <w:t>Scar stares down Bane one last time.</w:t>
        <w:br/>
        <w:br/>
        <w:t>SCAR</w:t>
        <w:br/>
        <w:t>Then light it.</w:t>
        <w:br/>
        <w:br/>
        <w:t>He exits.</w:t>
        <w:br/>
        <w:br/>
        <w:t>Bane lingers, staring at the medallion in his palm.</w:t>
        <w:br/>
        <w:br/>
        <w:t>BANE</w:t>
        <w:br/>
        <w:t>(softly)</w:t>
        <w:br/>
        <w:t>Fire consumes...</w:t>
        <w:br/>
        <w:br/>
        <w:t>CUT TO:</w:t>
        <w:br/>
        <w:br/>
        <w:t>EXT. WARPATH CITY – NIGHT</w:t>
        <w:br/>
        <w:br/>
        <w:t>The capital mourns. Black banners hang from battlements. Hundreds gather in the palace square.</w:t>
        <w:br/>
        <w:br/>
        <w:t>On a massive pyre, King Errol’s body lies wrapped in royal cloth. The fire is lit.</w:t>
        <w:br/>
        <w:br/>
        <w:t>Scar stands tall beside it. His face is hard, unreadable.</w:t>
        <w:br/>
        <w:br/>
        <w:t>Bane watches from the shadows. His eyes drift to the people — some weep, some whisper, others stare at Scar with distrust.</w:t>
        <w:br/>
        <w:br/>
        <w:t>Above them, a single raven circles.</w:t>
        <w:br/>
        <w:br/>
        <w:t>CUT TO BLACK.</w:t>
        <w:br/>
        <w:br/>
        <w:t>END OF ACT 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