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✅ Project Management Roadmap for Job &amp; Networking Platform</w:t>
      </w:r>
    </w:p>
    <w:p>
      <w:pPr>
        <w:pStyle w:val="Heading2"/>
      </w:pPr>
      <w:r>
        <w:t>1. Project Setup</w:t>
      </w:r>
    </w:p>
    <w:p>
      <w:r>
        <w:t>☐ Initialize GitHub repo &amp; branch strategy</w:t>
      </w:r>
    </w:p>
    <w:p>
      <w:r>
        <w:t>☐ Setup Node.js + Express backend</w:t>
      </w:r>
    </w:p>
    <w:p>
      <w:r>
        <w:t>☐ Setup Next.js + Tailwind frontend (web)</w:t>
      </w:r>
    </w:p>
    <w:p>
      <w:r>
        <w:t>☐ Setup React Native project (mobile apps)</w:t>
      </w:r>
    </w:p>
    <w:p>
      <w:r>
        <w:t>☐ Configure ESLint, Prettier, Husky (code quality)</w:t>
      </w:r>
    </w:p>
    <w:p>
      <w:r>
        <w:t>☐ Setup MongoDB cluster (Atlas)</w:t>
      </w:r>
    </w:p>
    <w:p>
      <w:r>
        <w:t>☐ Connect to db via db.js (Mongoose)</w:t>
      </w:r>
    </w:p>
    <w:p>
      <w:r>
        <w:t>☐ Setup environment variables (.env)</w:t>
      </w:r>
    </w:p>
    <w:p>
      <w:r>
        <w:t>☐ Setup Docker (optional but recommended)</w:t>
      </w:r>
    </w:p>
    <w:p>
      <w:pPr>
        <w:pStyle w:val="Heading2"/>
      </w:pPr>
      <w:r>
        <w:t>2. Authentication &amp; Security</w:t>
      </w:r>
    </w:p>
    <w:p>
      <w:r>
        <w:t>☐ Role-Based Authentication (JWT)</w:t>
      </w:r>
    </w:p>
    <w:p>
      <w:r>
        <w:t>☐ Google OAuth login</w:t>
      </w:r>
    </w:p>
    <w:p>
      <w:r>
        <w:t>☐ Two-Factor Authentication (2FA)</w:t>
      </w:r>
    </w:p>
    <w:p>
      <w:r>
        <w:t>☐ Password hashing (bcrypt)</w:t>
      </w:r>
    </w:p>
    <w:p>
      <w:r>
        <w:t>☐ Session/token expiration &amp; refresh logic</w:t>
      </w:r>
    </w:p>
    <w:p>
      <w:r>
        <w:t>☐ Access control middleware for roles (Candidate, Freelancer, Company, Org, Admin)</w:t>
      </w:r>
    </w:p>
    <w:p>
      <w:pPr>
        <w:pStyle w:val="Heading2"/>
      </w:pPr>
      <w:r>
        <w:t>3. Profile Management</w:t>
      </w:r>
    </w:p>
    <w:p>
      <w:r>
        <w:t>☐ Candidate profile creation (CV, banner, social links)</w:t>
      </w:r>
    </w:p>
    <w:p>
      <w:r>
        <w:t>☐ Multiple CV uploads (PDF, templates)</w:t>
      </w:r>
    </w:p>
    <w:p>
      <w:r>
        <w:t>☐ CV builder (sections: education, jobs, skills)</w:t>
      </w:r>
    </w:p>
    <w:p>
      <w:r>
        <w:t>☐ Portfolio showcase (freelancers: images, videos)</w:t>
      </w:r>
    </w:p>
    <w:p>
      <w:r>
        <w:t>☐ Verification system (phone/email/ID check)</w:t>
      </w:r>
    </w:p>
    <w:p>
      <w:r>
        <w:t>☐ Profile boosting (paid feature, Phase 2)</w:t>
      </w:r>
    </w:p>
    <w:p>
      <w:pPr>
        <w:pStyle w:val="Heading2"/>
      </w:pPr>
      <w:r>
        <w:t>4. Jobs &amp; Tenders</w:t>
      </w:r>
    </w:p>
    <w:p>
      <w:r>
        <w:t>☐ Job posting (with unique IDs)</w:t>
      </w:r>
    </w:p>
    <w:p>
      <w:r>
        <w:t>☐ Tender posting (with templates)</w:t>
      </w:r>
    </w:p>
    <w:p>
      <w:r>
        <w:t>☐ Advanced filtering (keyword, location, industry)</w:t>
      </w:r>
    </w:p>
    <w:p>
      <w:r>
        <w:t>☐ Application tracking (applied, shortlisted, rejected)</w:t>
      </w:r>
    </w:p>
    <w:p>
      <w:r>
        <w:t>☐ Tender bidding management</w:t>
      </w:r>
    </w:p>
    <w:p>
      <w:r>
        <w:t>☐ Job/tender templates (from docs)</w:t>
      </w:r>
    </w:p>
    <w:p>
      <w:pPr>
        <w:pStyle w:val="Heading2"/>
      </w:pPr>
      <w:r>
        <w:t>5. Applications &amp; Proposals</w:t>
      </w:r>
    </w:p>
    <w:p>
      <w:r>
        <w:t>☐ Manual apply system</w:t>
      </w:r>
    </w:p>
    <w:p>
      <w:r>
        <w:t>☐ Auto-apply option</w:t>
      </w:r>
    </w:p>
    <w:p>
      <w:r>
        <w:t>☐ Proposal submission for freelancers</w:t>
      </w:r>
    </w:p>
    <w:p>
      <w:r>
        <w:t>☐ Tracking (applied, accepted, rejected, pending)</w:t>
      </w:r>
    </w:p>
    <w:p>
      <w:pPr>
        <w:pStyle w:val="Heading2"/>
      </w:pPr>
      <w:r>
        <w:t>6. Messaging &amp; Notifications</w:t>
      </w:r>
    </w:p>
    <w:p>
      <w:r>
        <w:t>☐ Real-time chat (Socket.io)</w:t>
      </w:r>
    </w:p>
    <w:p>
      <w:r>
        <w:t>☐ Group chat (teams, alumni, recruiters)</w:t>
      </w:r>
    </w:p>
    <w:p>
      <w:r>
        <w:t>☐ In-app notifications (new jobs, messages)</w:t>
      </w:r>
    </w:p>
    <w:p>
      <w:r>
        <w:t>☐ Email notifications (jobs, tenders, follow requests)</w:t>
      </w:r>
    </w:p>
    <w:p>
      <w:r>
        <w:t>☐ Notification settings (DND mode)</w:t>
      </w:r>
    </w:p>
    <w:p>
      <w:pPr>
        <w:pStyle w:val="Heading2"/>
      </w:pPr>
      <w:r>
        <w:t>7. Networking &amp; Social</w:t>
      </w:r>
    </w:p>
    <w:p>
      <w:r>
        <w:t>☐ Posts (text, images, videos)</w:t>
      </w:r>
    </w:p>
    <w:p>
      <w:r>
        <w:t>☐ Likes, comments, shares</w:t>
      </w:r>
    </w:p>
    <w:p>
      <w:r>
        <w:t>☐ Follow/connect users &amp; companies</w:t>
      </w:r>
    </w:p>
    <w:p>
      <w:r>
        <w:t>☐ Groups creation &amp; collaboration</w:t>
      </w:r>
    </w:p>
    <w:p>
      <w:r>
        <w:t>☐ Group chats, file sharing</w:t>
      </w:r>
    </w:p>
    <w:p>
      <w:pPr>
        <w:pStyle w:val="Heading2"/>
      </w:pPr>
      <w:r>
        <w:t>8. Search &amp; Discovery</w:t>
      </w:r>
    </w:p>
    <w:p>
      <w:r>
        <w:t>☐ Keyword search</w:t>
      </w:r>
    </w:p>
    <w:p>
      <w:r>
        <w:t>☐ Advanced filters (industry, location, skill)</w:t>
      </w:r>
    </w:p>
    <w:p>
      <w:r>
        <w:t>☐ Nearby jobs (GPS-based)</w:t>
      </w:r>
    </w:p>
    <w:p>
      <w:r>
        <w:t>☐ Product template filters (model, color, price)</w:t>
      </w:r>
    </w:p>
    <w:p>
      <w:pPr>
        <w:pStyle w:val="Heading2"/>
      </w:pPr>
      <w:r>
        <w:t>9. Admin Panel</w:t>
      </w:r>
    </w:p>
    <w:p>
      <w:r>
        <w:t>☐ Manage all user roles</w:t>
      </w:r>
    </w:p>
    <w:p>
      <w:r>
        <w:t>☐ Approve/reject verification requests</w:t>
      </w:r>
    </w:p>
    <w:p>
      <w:r>
        <w:t>☐ Suspend/ban users</w:t>
      </w:r>
    </w:p>
    <w:p>
      <w:r>
        <w:t>☐ Manage subscription packages</w:t>
      </w:r>
    </w:p>
    <w:p>
      <w:r>
        <w:t>☐ Manage ads/promotions</w:t>
      </w:r>
    </w:p>
    <w:p>
      <w:r>
        <w:t>☐ Analytics dashboard (users, jobs, revenue)</w:t>
      </w:r>
    </w:p>
    <w:p>
      <w:pPr>
        <w:pStyle w:val="Heading2"/>
      </w:pPr>
      <w:r>
        <w:t>10. Multilingual &amp; UI</w:t>
      </w:r>
    </w:p>
    <w:p>
      <w:r>
        <w:t>☐ Language support: Amharic, English, Oromifa</w:t>
      </w:r>
    </w:p>
    <w:p>
      <w:r>
        <w:t>☐ Dark/Light mode toggle</w:t>
      </w:r>
    </w:p>
    <w:p>
      <w:r>
        <w:t>☐ Hover effects, tooltips, counters</w:t>
      </w:r>
    </w:p>
    <w:p>
      <w:r>
        <w:t>☐ Responsive mobile/web design</w:t>
      </w:r>
    </w:p>
    <w:p>
      <w:r>
        <w:t>☐ Accessibility features</w:t>
      </w:r>
    </w:p>
    <w:p>
      <w:pPr>
        <w:pStyle w:val="Heading2"/>
      </w:pPr>
      <w:r>
        <w:t>11. Payments &amp; Monetization (Phase 2)</w:t>
      </w:r>
    </w:p>
    <w:p>
      <w:r>
        <w:t>☐ Payment gateways: Chapa, ArifPay, PayPal</w:t>
      </w:r>
    </w:p>
    <w:p>
      <w:r>
        <w:t>☐ Subscription management (monthly, yearly)</w:t>
      </w:r>
    </w:p>
    <w:p>
      <w:r>
        <w:t>☐ Boosting/Promoted job posts</w:t>
      </w:r>
    </w:p>
    <w:p>
      <w:r>
        <w:t>☐ Commission on tenders/bids</w:t>
      </w:r>
    </w:p>
    <w:p>
      <w:r>
        <w:t>☐ Ads integration</w:t>
      </w:r>
    </w:p>
    <w:p>
      <w:pPr>
        <w:pStyle w:val="Heading2"/>
      </w:pPr>
      <w:r>
        <w:t>12. Deployment &amp; Maintenance</w:t>
      </w:r>
    </w:p>
    <w:p>
      <w:r>
        <w:t>☐ Deploy backend (AWS, Render, or DigitalOcean)</w:t>
      </w:r>
    </w:p>
    <w:p>
      <w:r>
        <w:t>☐ Deploy frontend (Vercel)</w:t>
      </w:r>
    </w:p>
    <w:p>
      <w:r>
        <w:t>☐ Deploy mobile apps (Play Store, App Store)</w:t>
      </w:r>
    </w:p>
    <w:p>
      <w:r>
        <w:t>☐ Setup Cloudflare + SSL (security)</w:t>
      </w:r>
    </w:p>
    <w:p>
      <w:r>
        <w:t>☐ Setup CI/CD pipeline (GitHub Actions, Jenkins)</w:t>
      </w:r>
    </w:p>
    <w:p>
      <w:r>
        <w:t>☐ Monitoring (Sentry, LogRocket, New Relic)</w:t>
      </w:r>
    </w:p>
    <w:p>
      <w:r>
        <w:t>☐ Backups &amp; database scaling</w:t>
      </w:r>
    </w:p>
    <w:p>
      <w:pPr>
        <w:pStyle w:val="Heading2"/>
      </w:pPr>
      <w:r>
        <w:t>13. Testing &amp; QA</w:t>
      </w:r>
    </w:p>
    <w:p>
      <w:r>
        <w:t>☐ Unit testing (Jest, Mocha)</w:t>
      </w:r>
    </w:p>
    <w:p>
      <w:r>
        <w:t>☐ Integration testing</w:t>
      </w:r>
    </w:p>
    <w:p>
      <w:r>
        <w:t>☐ API testing (Postman collections)</w:t>
      </w:r>
    </w:p>
    <w:p>
      <w:r>
        <w:t>☐ UI/UX testing (manual + automated)</w:t>
      </w:r>
    </w:p>
    <w:p>
      <w:r>
        <w:t>☐ Load testing (k6, JMeter)</w:t>
      </w:r>
    </w:p>
    <w:p>
      <w:r>
        <w:t>☐ Security penetration tests</w:t>
      </w:r>
    </w:p>
    <w:p>
      <w:pPr>
        <w:pStyle w:val="Heading2"/>
      </w:pPr>
      <w:r>
        <w:t>📌 Recommended Project Management Tools</w:t>
      </w:r>
    </w:p>
    <w:p>
      <w:r>
        <w:t>• Trello / Jira – Kanban boards for all tasks</w:t>
      </w:r>
    </w:p>
    <w:p>
      <w:r>
        <w:t>• Notion – Documentation + task management (tick boxes, databases)</w:t>
      </w:r>
    </w:p>
    <w:p>
      <w:r>
        <w:t>• ClickUp – Combines tasks, docs, time tracking in one app</w:t>
      </w:r>
    </w:p>
    <w:p>
      <w:r>
        <w:t>• Asana – For deadlines and assignments</w:t>
      </w:r>
    </w:p>
    <w:p>
      <w:r>
        <w:t>• GitHub Projects – Direct integration with your repo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